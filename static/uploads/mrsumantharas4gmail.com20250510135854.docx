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Science Questionnaire</w:t>
      </w:r>
    </w:p>
    <w:p>
      <w:pPr>
        <w:pStyle w:val="ListNumber"/>
      </w:pPr>
      <w:r>
        <w:t>1. How are you</w:t>
      </w:r>
    </w:p>
    <w:p>
      <w:pPr>
        <w:pStyle w:val="ListBullet"/>
      </w:pPr>
      <w:r>
        <w:t>- good</w:t>
      </w:r>
    </w:p>
    <w:p>
      <w:pPr>
        <w:pStyle w:val="ListBullet"/>
      </w:pPr>
      <w:r>
        <w:t>- bad</w:t>
      </w:r>
    </w:p>
    <w:p>
      <w:pPr>
        <w:pStyle w:val="ListBullet"/>
      </w:pPr>
      <w:r>
        <w:t>- ok ok</w:t>
      </w:r>
    </w:p>
    <w:p>
      <w:pPr>
        <w:pStyle w:val="ListBullet"/>
      </w:pPr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