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Computer Science Questionnaire</w:t>
      </w:r>
    </w:p>
    <w:p>
      <w:pPr>
        <w:pStyle w:val="ListNumber"/>
      </w:pPr>
      <w:r>
        <w:t>1. what is cpu</w:t>
      </w:r>
    </w:p>
    <w:p>
      <w:pPr>
        <w:pStyle w:val="ListBullet"/>
      </w:pPr>
      <w:r>
        <w:t>- de</w:t>
      </w:r>
    </w:p>
    <w:p>
      <w:pPr>
        <w:pStyle w:val="ListBullet"/>
      </w:pPr>
      <w:r>
        <w:t>- df</w:t>
      </w:r>
    </w:p>
    <w:p>
      <w:pPr>
        <w:pStyle w:val="ListBullet"/>
      </w:pPr>
      <w:r>
        <w:t>- dg</w:t>
      </w:r>
    </w:p>
    <w:p>
      <w:pPr>
        <w:pStyle w:val="ListBullet"/>
      </w:pPr>
      <w:r>
        <w:t>- dh</w:t>
      </w:r>
    </w:p>
    <w:p>
      <w:pPr>
        <w:pStyle w:val="ListBullet"/>
      </w:pPr>
      <w:r>
        <w:t>- dj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